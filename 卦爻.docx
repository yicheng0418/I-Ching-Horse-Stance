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111"/>
        <w:gridCol w:w="1111"/>
        <w:gridCol w:w="1111"/>
        <w:gridCol w:w="1111"/>
        <w:gridCol w:w="1111"/>
        <w:gridCol w:w="1111"/>
        <w:gridCol w:w="1111"/>
      </w:tblGrid>
      <w:tr w:rsidR="007F14FB" w:rsidRPr="00CA1B49" w14:paraId="331E9432" w14:textId="77777777" w:rsidTr="00894ED5">
        <w:tc>
          <w:tcPr>
            <w:tcW w:w="1111" w:type="dxa"/>
          </w:tcPr>
          <w:p w14:paraId="69FE36AE" w14:textId="79C9AAD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卦名</w:t>
            </w:r>
            <w:proofErr w:type="spellEnd"/>
          </w:p>
        </w:tc>
        <w:tc>
          <w:tcPr>
            <w:tcW w:w="1111" w:type="dxa"/>
          </w:tcPr>
          <w:p w14:paraId="58849670" w14:textId="302933B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一</w:t>
            </w:r>
          </w:p>
        </w:tc>
        <w:tc>
          <w:tcPr>
            <w:tcW w:w="1111" w:type="dxa"/>
          </w:tcPr>
          <w:p w14:paraId="718C2FBC" w14:textId="5A97C9F6" w:rsidR="007F14FB" w:rsidRPr="00CA1B49" w:rsidRDefault="007F14FB" w:rsidP="007F14FB">
            <w:pPr>
              <w:rPr>
                <w:rFonts w:ascii="宋体" w:eastAsia="宋体" w:hAnsi="宋体" w:hint="eastAsia"/>
                <w:lang w:eastAsia="zh-CN"/>
              </w:rPr>
            </w:pPr>
            <w:r w:rsidRPr="00605A0C">
              <w:rPr>
                <w:rFonts w:hint="eastAsia"/>
              </w:rPr>
              <w:t>二</w:t>
            </w:r>
          </w:p>
        </w:tc>
        <w:tc>
          <w:tcPr>
            <w:tcW w:w="1111" w:type="dxa"/>
          </w:tcPr>
          <w:p w14:paraId="2A103277" w14:textId="0436768F" w:rsidR="007F14FB" w:rsidRPr="00CA1B49" w:rsidRDefault="007F14FB" w:rsidP="007F14FB">
            <w:pPr>
              <w:rPr>
                <w:rFonts w:ascii="宋体" w:eastAsia="宋体" w:hAnsi="宋体" w:hint="eastAsia"/>
                <w:lang w:eastAsia="zh-CN"/>
              </w:rPr>
            </w:pPr>
            <w:r w:rsidRPr="00605A0C">
              <w:rPr>
                <w:rFonts w:hint="eastAsia"/>
              </w:rPr>
              <w:t>三</w:t>
            </w:r>
          </w:p>
        </w:tc>
        <w:tc>
          <w:tcPr>
            <w:tcW w:w="1111" w:type="dxa"/>
          </w:tcPr>
          <w:p w14:paraId="4A6CB9C0" w14:textId="1729D4AD" w:rsidR="007F14FB" w:rsidRPr="00CA1B49" w:rsidRDefault="007F14FB" w:rsidP="007F14FB">
            <w:pPr>
              <w:rPr>
                <w:rFonts w:ascii="宋体" w:eastAsia="宋体" w:hAnsi="宋体" w:hint="eastAsia"/>
                <w:lang w:eastAsia="zh-CN"/>
              </w:rPr>
            </w:pPr>
            <w:r w:rsidRPr="00605A0C">
              <w:rPr>
                <w:rFonts w:hint="eastAsia"/>
              </w:rPr>
              <w:t>四</w:t>
            </w:r>
          </w:p>
        </w:tc>
        <w:tc>
          <w:tcPr>
            <w:tcW w:w="1111" w:type="dxa"/>
          </w:tcPr>
          <w:p w14:paraId="481ECF45" w14:textId="7184B297" w:rsidR="007F14FB" w:rsidRPr="00CA1B49" w:rsidRDefault="007F14FB" w:rsidP="007F14FB">
            <w:pPr>
              <w:rPr>
                <w:rFonts w:ascii="宋体" w:eastAsia="宋体" w:hAnsi="宋体" w:hint="eastAsia"/>
                <w:lang w:eastAsia="zh-CN"/>
              </w:rPr>
            </w:pPr>
            <w:r w:rsidRPr="00605A0C">
              <w:rPr>
                <w:rFonts w:hint="eastAsia"/>
              </w:rPr>
              <w:t>五</w:t>
            </w:r>
          </w:p>
        </w:tc>
        <w:tc>
          <w:tcPr>
            <w:tcW w:w="1111" w:type="dxa"/>
          </w:tcPr>
          <w:p w14:paraId="61025FB5" w14:textId="237E1E71" w:rsidR="007F14FB" w:rsidRPr="00CA1B49" w:rsidRDefault="007F14FB" w:rsidP="007F14FB">
            <w:pPr>
              <w:rPr>
                <w:rFonts w:ascii="宋体" w:eastAsia="宋体" w:hAnsi="宋体" w:hint="eastAsia"/>
                <w:lang w:eastAsia="zh-CN"/>
              </w:rPr>
            </w:pPr>
            <w:r w:rsidRPr="00605A0C">
              <w:rPr>
                <w:rFonts w:hint="eastAsia"/>
              </w:rPr>
              <w:t>六</w:t>
            </w:r>
          </w:p>
        </w:tc>
      </w:tr>
      <w:tr w:rsidR="007F14FB" w:rsidRPr="00CA1B49" w14:paraId="007E2257" w14:textId="77777777" w:rsidTr="00894ED5">
        <w:tc>
          <w:tcPr>
            <w:tcW w:w="1111" w:type="dxa"/>
          </w:tcPr>
          <w:p w14:paraId="37281C27" w14:textId="3B24664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乾卦</w:t>
            </w:r>
            <w:proofErr w:type="spellEnd"/>
          </w:p>
        </w:tc>
        <w:tc>
          <w:tcPr>
            <w:tcW w:w="1111" w:type="dxa"/>
          </w:tcPr>
          <w:p w14:paraId="18CCE3C7" w14:textId="660CD70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74B1A72" w14:textId="0704314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7423006" w14:textId="0AEED91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1394140" w14:textId="1AFA282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C8923BE" w14:textId="0AF699B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42D14A6" w14:textId="188B26F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656903AE" w14:textId="77777777" w:rsidTr="00894ED5">
        <w:tc>
          <w:tcPr>
            <w:tcW w:w="1111" w:type="dxa"/>
          </w:tcPr>
          <w:p w14:paraId="01F804CE" w14:textId="453EB6E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坤卦</w:t>
            </w:r>
            <w:proofErr w:type="spellEnd"/>
          </w:p>
        </w:tc>
        <w:tc>
          <w:tcPr>
            <w:tcW w:w="1111" w:type="dxa"/>
          </w:tcPr>
          <w:p w14:paraId="22DCF1DC" w14:textId="1BBE93C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1374B8B" w14:textId="0F5B7B7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159CAAF" w14:textId="05F67E6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CC159BA" w14:textId="50AB80B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09C14F7" w14:textId="55D8D22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EDD2889" w14:textId="0059F08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3A5B12D" w14:textId="77777777" w:rsidTr="00894ED5">
        <w:tc>
          <w:tcPr>
            <w:tcW w:w="1111" w:type="dxa"/>
          </w:tcPr>
          <w:p w14:paraId="08BF2A58" w14:textId="7FCF281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屯卦</w:t>
            </w:r>
            <w:proofErr w:type="spellEnd"/>
          </w:p>
        </w:tc>
        <w:tc>
          <w:tcPr>
            <w:tcW w:w="1111" w:type="dxa"/>
          </w:tcPr>
          <w:p w14:paraId="28C81650" w14:textId="2FEB96B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F0CB236" w14:textId="4FD9E63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51D8F78" w14:textId="55DA29D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A15BDDF" w14:textId="2452F4B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F21CE3B" w14:textId="17854B3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EF18C71" w14:textId="7A3DB90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6D4B6ED6" w14:textId="77777777" w:rsidTr="00894ED5">
        <w:tc>
          <w:tcPr>
            <w:tcW w:w="1111" w:type="dxa"/>
          </w:tcPr>
          <w:p w14:paraId="368AFB4B" w14:textId="244301F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蒙卦</w:t>
            </w:r>
            <w:proofErr w:type="spellEnd"/>
          </w:p>
        </w:tc>
        <w:tc>
          <w:tcPr>
            <w:tcW w:w="1111" w:type="dxa"/>
          </w:tcPr>
          <w:p w14:paraId="0CD72E1D" w14:textId="7412C20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610B50D" w14:textId="2E873CC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9FE7523" w14:textId="75E47BD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1E08924" w14:textId="5EFF901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DFA2A94" w14:textId="012E3DE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1405D64" w14:textId="7B4BCA8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1659D1B6" w14:textId="77777777" w:rsidTr="00894ED5">
        <w:tc>
          <w:tcPr>
            <w:tcW w:w="1111" w:type="dxa"/>
          </w:tcPr>
          <w:p w14:paraId="01E7F9B6" w14:textId="408A99D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需卦</w:t>
            </w:r>
            <w:proofErr w:type="spellEnd"/>
          </w:p>
        </w:tc>
        <w:tc>
          <w:tcPr>
            <w:tcW w:w="1111" w:type="dxa"/>
          </w:tcPr>
          <w:p w14:paraId="3B63793C" w14:textId="282C63C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22EBC87" w14:textId="75684D7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6036DB3" w14:textId="1767D39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C9419CF" w14:textId="1FA0518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8AEF35D" w14:textId="2912866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ABB1679" w14:textId="6B089F9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77329C5" w14:textId="77777777" w:rsidTr="00894ED5">
        <w:tc>
          <w:tcPr>
            <w:tcW w:w="1111" w:type="dxa"/>
          </w:tcPr>
          <w:p w14:paraId="0ECEFDF9" w14:textId="6DC31E5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讼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35F1FE8B" w14:textId="7E8F0EE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FBEE01B" w14:textId="5D3CABC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8A83BD4" w14:textId="5CA3921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90C33EB" w14:textId="4C6DA09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4309A9C" w14:textId="71D9A18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7A81D27" w14:textId="27CBF2A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8D46B63" w14:textId="77777777" w:rsidTr="00894ED5">
        <w:tc>
          <w:tcPr>
            <w:tcW w:w="1111" w:type="dxa"/>
          </w:tcPr>
          <w:p w14:paraId="18166B25" w14:textId="4A8D827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师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2F193898" w14:textId="1FC680D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59CE400" w14:textId="3D174BC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EE3CA77" w14:textId="6B3C861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3DAF174" w14:textId="65A1E5A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16DA7CA" w14:textId="34B7CD8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6CAB027" w14:textId="6FB5F97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3B369579" w14:textId="77777777" w:rsidTr="00894ED5">
        <w:tc>
          <w:tcPr>
            <w:tcW w:w="1111" w:type="dxa"/>
          </w:tcPr>
          <w:p w14:paraId="782876AD" w14:textId="07AE9D7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比卦</w:t>
            </w:r>
            <w:proofErr w:type="spellEnd"/>
          </w:p>
        </w:tc>
        <w:tc>
          <w:tcPr>
            <w:tcW w:w="1111" w:type="dxa"/>
          </w:tcPr>
          <w:p w14:paraId="435DB027" w14:textId="10DC50A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C3B91D2" w14:textId="37734F8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4561456" w14:textId="1558CBA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556E236" w14:textId="41140E4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1310996" w14:textId="67B595E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1497C69" w14:textId="54CCA4B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1B97EC7F" w14:textId="77777777" w:rsidTr="00894ED5">
        <w:tc>
          <w:tcPr>
            <w:tcW w:w="1111" w:type="dxa"/>
          </w:tcPr>
          <w:p w14:paraId="381107D1" w14:textId="61B2586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小畜卦</w:t>
            </w:r>
            <w:proofErr w:type="spellEnd"/>
          </w:p>
        </w:tc>
        <w:tc>
          <w:tcPr>
            <w:tcW w:w="1111" w:type="dxa"/>
          </w:tcPr>
          <w:p w14:paraId="0065B3FF" w14:textId="1C43ECB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8B6F3A9" w14:textId="3BC5DC0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DAE72CF" w14:textId="21A7F29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8776450" w14:textId="31A2A9E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750274F" w14:textId="02A93E2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900B7CD" w14:textId="219E54D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35C57870" w14:textId="77777777" w:rsidTr="00894ED5">
        <w:tc>
          <w:tcPr>
            <w:tcW w:w="1111" w:type="dxa"/>
          </w:tcPr>
          <w:p w14:paraId="2E588061" w14:textId="08D2E64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履卦</w:t>
            </w:r>
            <w:proofErr w:type="spellEnd"/>
          </w:p>
        </w:tc>
        <w:tc>
          <w:tcPr>
            <w:tcW w:w="1111" w:type="dxa"/>
          </w:tcPr>
          <w:p w14:paraId="1441E494" w14:textId="4B49FF5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EEAC55A" w14:textId="2532639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FA1E164" w14:textId="1FFBD8B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0508F0D" w14:textId="7EC1693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D8C9167" w14:textId="2C7FF8B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4B318A7" w14:textId="78B2C68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368BD982" w14:textId="77777777" w:rsidTr="00894ED5">
        <w:tc>
          <w:tcPr>
            <w:tcW w:w="1111" w:type="dxa"/>
          </w:tcPr>
          <w:p w14:paraId="73AA3C3F" w14:textId="436C8AA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泰卦</w:t>
            </w:r>
            <w:proofErr w:type="spellEnd"/>
          </w:p>
        </w:tc>
        <w:tc>
          <w:tcPr>
            <w:tcW w:w="1111" w:type="dxa"/>
          </w:tcPr>
          <w:p w14:paraId="64D63BBD" w14:textId="05DCAB2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9BEAF6F" w14:textId="71E4CDE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35CECC5" w14:textId="3B9B16E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EF42B4A" w14:textId="14ED339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82D9B1D" w14:textId="7E06C34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8A46A38" w14:textId="79AAD83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5214B1A6" w14:textId="77777777" w:rsidTr="00894ED5">
        <w:tc>
          <w:tcPr>
            <w:tcW w:w="1111" w:type="dxa"/>
          </w:tcPr>
          <w:p w14:paraId="2E243109" w14:textId="1631995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否卦</w:t>
            </w:r>
            <w:proofErr w:type="spellEnd"/>
          </w:p>
        </w:tc>
        <w:tc>
          <w:tcPr>
            <w:tcW w:w="1111" w:type="dxa"/>
          </w:tcPr>
          <w:p w14:paraId="3D79F3D2" w14:textId="01986B7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A8B990F" w14:textId="3D53A6B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87B78CB" w14:textId="4E19426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3D5BAE5" w14:textId="0093B01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96FB10A" w14:textId="357882B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CE7C246" w14:textId="654934D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5F936D43" w14:textId="77777777" w:rsidTr="00894ED5">
        <w:tc>
          <w:tcPr>
            <w:tcW w:w="1111" w:type="dxa"/>
          </w:tcPr>
          <w:p w14:paraId="7EF00C4F" w14:textId="2E63A76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同人卦</w:t>
            </w:r>
            <w:proofErr w:type="spellEnd"/>
          </w:p>
        </w:tc>
        <w:tc>
          <w:tcPr>
            <w:tcW w:w="1111" w:type="dxa"/>
          </w:tcPr>
          <w:p w14:paraId="5A153F30" w14:textId="4F159D5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C260474" w14:textId="09F0B81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985C52F" w14:textId="513C15E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BEA7D67" w14:textId="3A9ED49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DD9D6BF" w14:textId="3EDB5D8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91040D1" w14:textId="6FF2EAA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0714DEA6" w14:textId="77777777" w:rsidTr="00894ED5">
        <w:tc>
          <w:tcPr>
            <w:tcW w:w="1111" w:type="dxa"/>
          </w:tcPr>
          <w:p w14:paraId="35D38D4A" w14:textId="5F5B28B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大有卦</w:t>
            </w:r>
            <w:proofErr w:type="spellEnd"/>
          </w:p>
        </w:tc>
        <w:tc>
          <w:tcPr>
            <w:tcW w:w="1111" w:type="dxa"/>
          </w:tcPr>
          <w:p w14:paraId="0FE02395" w14:textId="7818FBD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4C1BA7C" w14:textId="4FC8A51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71BF918" w14:textId="1624B42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72FE396" w14:textId="118B867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33AD17A" w14:textId="6FB3690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28302F2" w14:textId="6C4A142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1AACE235" w14:textId="77777777" w:rsidTr="00894ED5">
        <w:tc>
          <w:tcPr>
            <w:tcW w:w="1111" w:type="dxa"/>
          </w:tcPr>
          <w:p w14:paraId="46AE4CE3" w14:textId="08EA424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谦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27C87E5A" w14:textId="1A2F153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1A40D06" w14:textId="18ADFAC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D948037" w14:textId="0C0DE98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5077A12" w14:textId="578AD6C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AE2F84D" w14:textId="19362D4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05C942A" w14:textId="407BA69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312B22A8" w14:textId="77777777" w:rsidTr="00894ED5">
        <w:tc>
          <w:tcPr>
            <w:tcW w:w="1111" w:type="dxa"/>
          </w:tcPr>
          <w:p w14:paraId="756EC1A6" w14:textId="038FFAE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豫卦</w:t>
            </w:r>
            <w:proofErr w:type="spellEnd"/>
          </w:p>
        </w:tc>
        <w:tc>
          <w:tcPr>
            <w:tcW w:w="1111" w:type="dxa"/>
          </w:tcPr>
          <w:p w14:paraId="3507F890" w14:textId="07557B3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DD77E83" w14:textId="29764A5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F1D2509" w14:textId="7E2247E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C227BA6" w14:textId="64CF03C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1EE5DAF" w14:textId="3551956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08CB5E8" w14:textId="4DBD002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21406E55" w14:textId="77777777" w:rsidTr="00894ED5">
        <w:tc>
          <w:tcPr>
            <w:tcW w:w="1111" w:type="dxa"/>
          </w:tcPr>
          <w:p w14:paraId="5EDD424D" w14:textId="31BE1BD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随卦</w:t>
            </w:r>
            <w:proofErr w:type="spellEnd"/>
          </w:p>
        </w:tc>
        <w:tc>
          <w:tcPr>
            <w:tcW w:w="1111" w:type="dxa"/>
          </w:tcPr>
          <w:p w14:paraId="69455CF3" w14:textId="599BF5B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50BB7B0" w14:textId="6C5C8A2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D929382" w14:textId="7DD79F6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B31C164" w14:textId="76868D1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ED4C0AB" w14:textId="54C0292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2F02176" w14:textId="402834A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E248255" w14:textId="77777777" w:rsidTr="00894ED5">
        <w:tc>
          <w:tcPr>
            <w:tcW w:w="1111" w:type="dxa"/>
          </w:tcPr>
          <w:p w14:paraId="3FD56AC7" w14:textId="72DDAC7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蛊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796E1B19" w14:textId="2F4E224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01280E0" w14:textId="7A390E7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0E6CF58" w14:textId="0AC9FB4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1AD1EC4" w14:textId="5C994B4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981F6BC" w14:textId="5B09BD4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9E3403E" w14:textId="152645B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98E3A8F" w14:textId="77777777" w:rsidTr="00894ED5">
        <w:tc>
          <w:tcPr>
            <w:tcW w:w="1111" w:type="dxa"/>
          </w:tcPr>
          <w:p w14:paraId="59A8E1BA" w14:textId="3EE6F78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临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3EE8774F" w14:textId="10FD55D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735EA43" w14:textId="76292F4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A690100" w14:textId="421E83F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9585628" w14:textId="7B27EF2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CEE31B8" w14:textId="2C8EBCF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8F63CFB" w14:textId="5B8808E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65C84348" w14:textId="77777777" w:rsidTr="00894ED5">
        <w:tc>
          <w:tcPr>
            <w:tcW w:w="1111" w:type="dxa"/>
          </w:tcPr>
          <w:p w14:paraId="50693D77" w14:textId="418211F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观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7067DCF0" w14:textId="119BE2E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B93D3CE" w14:textId="10F132E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1315FF9" w14:textId="1C82F3D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E3BC100" w14:textId="036E85B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5680C46" w14:textId="75D7105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3AB82DE" w14:textId="739B97B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7376DA40" w14:textId="77777777" w:rsidTr="00894ED5">
        <w:tc>
          <w:tcPr>
            <w:tcW w:w="1111" w:type="dxa"/>
          </w:tcPr>
          <w:p w14:paraId="4ECA09AE" w14:textId="4C42688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噬嗑卦</w:t>
            </w:r>
            <w:proofErr w:type="spellEnd"/>
          </w:p>
        </w:tc>
        <w:tc>
          <w:tcPr>
            <w:tcW w:w="1111" w:type="dxa"/>
          </w:tcPr>
          <w:p w14:paraId="37E240F6" w14:textId="550CA3E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DE2F4A8" w14:textId="1F7FE8C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6D0C254" w14:textId="1F5A068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1BBB635" w14:textId="095146D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949D0BD" w14:textId="40AC645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FD9D96C" w14:textId="5A0B719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795A6ED6" w14:textId="77777777" w:rsidTr="00894ED5">
        <w:tc>
          <w:tcPr>
            <w:tcW w:w="1111" w:type="dxa"/>
          </w:tcPr>
          <w:p w14:paraId="319FB72C" w14:textId="52AC14E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贲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5742D871" w14:textId="15659C2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A764F80" w14:textId="47548D3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7D4C348" w14:textId="4FBC576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8547C91" w14:textId="5480396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C3BB799" w14:textId="2F2ED01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9FF11CA" w14:textId="1AE042D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4E9F62BD" w14:textId="77777777" w:rsidTr="00894ED5">
        <w:tc>
          <w:tcPr>
            <w:tcW w:w="1111" w:type="dxa"/>
          </w:tcPr>
          <w:p w14:paraId="1D5AFCA2" w14:textId="25EC84E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lastRenderedPageBreak/>
              <w:t>剥卦</w:t>
            </w:r>
            <w:proofErr w:type="spellEnd"/>
          </w:p>
        </w:tc>
        <w:tc>
          <w:tcPr>
            <w:tcW w:w="1111" w:type="dxa"/>
          </w:tcPr>
          <w:p w14:paraId="469A941D" w14:textId="52ECACF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330FE65" w14:textId="14D3378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99C24B5" w14:textId="33D5492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639208C" w14:textId="6D00232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8A2912D" w14:textId="115660C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FA817A1" w14:textId="56BC619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35FF9C78" w14:textId="77777777" w:rsidTr="00894ED5">
        <w:tc>
          <w:tcPr>
            <w:tcW w:w="1111" w:type="dxa"/>
          </w:tcPr>
          <w:p w14:paraId="539BD20A" w14:textId="6559438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复卦</w:t>
            </w:r>
            <w:proofErr w:type="spellEnd"/>
          </w:p>
        </w:tc>
        <w:tc>
          <w:tcPr>
            <w:tcW w:w="1111" w:type="dxa"/>
          </w:tcPr>
          <w:p w14:paraId="1BD59A42" w14:textId="5621E9F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C8B9A89" w14:textId="06457E8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2B45B54" w14:textId="0BE058A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C206C2D" w14:textId="2154134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2E2B8D7" w14:textId="7E42028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ED9D650" w14:textId="3587BEC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6365BB06" w14:textId="77777777" w:rsidTr="00894ED5">
        <w:tc>
          <w:tcPr>
            <w:tcW w:w="1111" w:type="dxa"/>
          </w:tcPr>
          <w:p w14:paraId="2A228688" w14:textId="2A3766B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无妄卦</w:t>
            </w:r>
            <w:proofErr w:type="spellEnd"/>
          </w:p>
        </w:tc>
        <w:tc>
          <w:tcPr>
            <w:tcW w:w="1111" w:type="dxa"/>
          </w:tcPr>
          <w:p w14:paraId="098FC835" w14:textId="70DE4CC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C004097" w14:textId="2F6F6E1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0BAC88E" w14:textId="66FCD16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8ACD868" w14:textId="3BAFA42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9F71268" w14:textId="28AD9D3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689E6BD" w14:textId="70A1FA1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35B1C167" w14:textId="77777777" w:rsidTr="00894ED5">
        <w:tc>
          <w:tcPr>
            <w:tcW w:w="1111" w:type="dxa"/>
          </w:tcPr>
          <w:p w14:paraId="50C4B144" w14:textId="775A8E6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大畜卦</w:t>
            </w:r>
            <w:proofErr w:type="spellEnd"/>
          </w:p>
        </w:tc>
        <w:tc>
          <w:tcPr>
            <w:tcW w:w="1111" w:type="dxa"/>
          </w:tcPr>
          <w:p w14:paraId="24D1609C" w14:textId="5B931F6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F741186" w14:textId="2680687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2D0F4C7" w14:textId="0E7E88E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54B71D9" w14:textId="4B65808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A5B7FE7" w14:textId="26C924B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346943D" w14:textId="5956E7D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604DAF3" w14:textId="77777777" w:rsidTr="00894ED5">
        <w:tc>
          <w:tcPr>
            <w:tcW w:w="1111" w:type="dxa"/>
          </w:tcPr>
          <w:p w14:paraId="7F554CB4" w14:textId="4A3CD96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颐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066C8FC1" w14:textId="3E07628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DD3840E" w14:textId="17FCB3C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67DD59F" w14:textId="3B8E376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478E1A5" w14:textId="4BABDCF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C754936" w14:textId="4A31966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A868764" w14:textId="4933E70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0BED2740" w14:textId="77777777" w:rsidTr="00894ED5">
        <w:tc>
          <w:tcPr>
            <w:tcW w:w="1111" w:type="dxa"/>
          </w:tcPr>
          <w:p w14:paraId="23506B07" w14:textId="229A79A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大</w:t>
            </w:r>
            <w:r w:rsidRPr="00605A0C">
              <w:rPr>
                <w:rFonts w:ascii="微软雅黑" w:eastAsia="微软雅黑" w:hAnsi="微软雅黑" w:cs="微软雅黑" w:hint="eastAsia"/>
              </w:rPr>
              <w:t>过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5F26C1B5" w14:textId="174A50A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CE2389C" w14:textId="08A0C4F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DA29C2D" w14:textId="1555273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24E4C95" w14:textId="456877B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0DCA8A0" w14:textId="3847085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C3DDA51" w14:textId="5EEE1F3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82D3BB6" w14:textId="77777777" w:rsidTr="00894ED5">
        <w:tc>
          <w:tcPr>
            <w:tcW w:w="1111" w:type="dxa"/>
          </w:tcPr>
          <w:p w14:paraId="24078337" w14:textId="3AC8CB3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坎卦</w:t>
            </w:r>
            <w:proofErr w:type="spellEnd"/>
          </w:p>
        </w:tc>
        <w:tc>
          <w:tcPr>
            <w:tcW w:w="1111" w:type="dxa"/>
          </w:tcPr>
          <w:p w14:paraId="4F419AF6" w14:textId="5DBD40A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2E2C23C" w14:textId="14341C2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0423CBA" w14:textId="6F3BD70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820AFF8" w14:textId="6324048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90B956F" w14:textId="3857BC3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C70A316" w14:textId="609F73E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188CFF0E" w14:textId="77777777" w:rsidTr="00894ED5">
        <w:tc>
          <w:tcPr>
            <w:tcW w:w="1111" w:type="dxa"/>
          </w:tcPr>
          <w:p w14:paraId="7A58A236" w14:textId="4C37F78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离卦</w:t>
            </w:r>
            <w:proofErr w:type="spellEnd"/>
          </w:p>
        </w:tc>
        <w:tc>
          <w:tcPr>
            <w:tcW w:w="1111" w:type="dxa"/>
          </w:tcPr>
          <w:p w14:paraId="3553DD71" w14:textId="73825AA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D62FA36" w14:textId="3250C1E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925D25F" w14:textId="0087175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B043798" w14:textId="7E482F5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BD574B9" w14:textId="75BB96E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6EBA105" w14:textId="556DF4A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38C987A7" w14:textId="77777777" w:rsidTr="00894ED5">
        <w:tc>
          <w:tcPr>
            <w:tcW w:w="1111" w:type="dxa"/>
          </w:tcPr>
          <w:p w14:paraId="74218570" w14:textId="5CF2AD9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咸卦</w:t>
            </w:r>
            <w:proofErr w:type="spellEnd"/>
          </w:p>
        </w:tc>
        <w:tc>
          <w:tcPr>
            <w:tcW w:w="1111" w:type="dxa"/>
          </w:tcPr>
          <w:p w14:paraId="45091339" w14:textId="70A379C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8333D2A" w14:textId="2B106E1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0BE245D" w14:textId="02B7477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985CECB" w14:textId="7041168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D5AEE67" w14:textId="7B0FE80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478C926" w14:textId="4ECFCFE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0FAB3C75" w14:textId="77777777" w:rsidTr="00894ED5">
        <w:tc>
          <w:tcPr>
            <w:tcW w:w="1111" w:type="dxa"/>
          </w:tcPr>
          <w:p w14:paraId="2665EB22" w14:textId="2DEA50B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恒卦</w:t>
            </w:r>
            <w:proofErr w:type="spellEnd"/>
          </w:p>
        </w:tc>
        <w:tc>
          <w:tcPr>
            <w:tcW w:w="1111" w:type="dxa"/>
          </w:tcPr>
          <w:p w14:paraId="2EFA4C8C" w14:textId="071F6F7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3575E7D" w14:textId="424EDC6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9D0D420" w14:textId="3EEFE2C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B66ACFC" w14:textId="1868B59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D0725D2" w14:textId="318FDC8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642E72B" w14:textId="79BFA59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146383D" w14:textId="77777777" w:rsidTr="00894ED5">
        <w:tc>
          <w:tcPr>
            <w:tcW w:w="1111" w:type="dxa"/>
          </w:tcPr>
          <w:p w14:paraId="373B1432" w14:textId="0E647F5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遯卦</w:t>
            </w:r>
            <w:proofErr w:type="spellEnd"/>
          </w:p>
        </w:tc>
        <w:tc>
          <w:tcPr>
            <w:tcW w:w="1111" w:type="dxa"/>
          </w:tcPr>
          <w:p w14:paraId="708284C6" w14:textId="5E11F93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A2C8C20" w14:textId="0AC4129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A088C8D" w14:textId="589D74C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504F0C3" w14:textId="5C875AD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9954647" w14:textId="7ABEAFE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EB5D8AE" w14:textId="22BC4B9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5C177E7F" w14:textId="77777777" w:rsidTr="00894ED5">
        <w:tc>
          <w:tcPr>
            <w:tcW w:w="1111" w:type="dxa"/>
          </w:tcPr>
          <w:p w14:paraId="2DE882BC" w14:textId="12E838A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大壮卦</w:t>
            </w:r>
            <w:proofErr w:type="spellEnd"/>
          </w:p>
        </w:tc>
        <w:tc>
          <w:tcPr>
            <w:tcW w:w="1111" w:type="dxa"/>
          </w:tcPr>
          <w:p w14:paraId="4BEC2277" w14:textId="7ABB279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CF3039A" w14:textId="58D89DF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1DDF2A7" w14:textId="38E408D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AB2C3FD" w14:textId="2B61240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7159A26" w14:textId="3EC189C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2C78A75" w14:textId="078DF42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6EC93B89" w14:textId="77777777" w:rsidTr="00894ED5">
        <w:tc>
          <w:tcPr>
            <w:tcW w:w="1111" w:type="dxa"/>
          </w:tcPr>
          <w:p w14:paraId="0C5CBFBB" w14:textId="0E94A75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晋卦</w:t>
            </w:r>
            <w:proofErr w:type="spellEnd"/>
          </w:p>
        </w:tc>
        <w:tc>
          <w:tcPr>
            <w:tcW w:w="1111" w:type="dxa"/>
          </w:tcPr>
          <w:p w14:paraId="5D342A7F" w14:textId="19AED54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54F2181" w14:textId="74B9520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7C523C3" w14:textId="19ACAC3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0F9B7C6" w14:textId="009406C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70BE8CB" w14:textId="04E3C5F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EEE80A0" w14:textId="7789BAD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1A55076A" w14:textId="77777777" w:rsidTr="00894ED5">
        <w:tc>
          <w:tcPr>
            <w:tcW w:w="1111" w:type="dxa"/>
          </w:tcPr>
          <w:p w14:paraId="38FDE690" w14:textId="1E90ADC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明夷卦</w:t>
            </w:r>
            <w:proofErr w:type="spellEnd"/>
          </w:p>
        </w:tc>
        <w:tc>
          <w:tcPr>
            <w:tcW w:w="1111" w:type="dxa"/>
          </w:tcPr>
          <w:p w14:paraId="7F82FC73" w14:textId="3A66D39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F1BB552" w14:textId="44B6077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507FA35" w14:textId="24A442A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E16A0EA" w14:textId="437FF9A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5280CCC" w14:textId="7D8B829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C7FB525" w14:textId="620A952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2AB71334" w14:textId="77777777" w:rsidTr="00894ED5">
        <w:tc>
          <w:tcPr>
            <w:tcW w:w="1111" w:type="dxa"/>
          </w:tcPr>
          <w:p w14:paraId="4B0A1F1C" w14:textId="2F90630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家人卦</w:t>
            </w:r>
            <w:proofErr w:type="spellEnd"/>
          </w:p>
        </w:tc>
        <w:tc>
          <w:tcPr>
            <w:tcW w:w="1111" w:type="dxa"/>
          </w:tcPr>
          <w:p w14:paraId="5E585873" w14:textId="2224409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E462777" w14:textId="771A4AF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464EB73" w14:textId="0C10C83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EA99849" w14:textId="03F56D0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B43E584" w14:textId="7A7B0E4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6C8A6E3" w14:textId="5E7E4CA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502CBB35" w14:textId="77777777" w:rsidTr="00894ED5">
        <w:tc>
          <w:tcPr>
            <w:tcW w:w="1111" w:type="dxa"/>
          </w:tcPr>
          <w:p w14:paraId="4C688955" w14:textId="5E035EC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睽卦</w:t>
            </w:r>
            <w:proofErr w:type="spellEnd"/>
          </w:p>
        </w:tc>
        <w:tc>
          <w:tcPr>
            <w:tcW w:w="1111" w:type="dxa"/>
          </w:tcPr>
          <w:p w14:paraId="61695ABE" w14:textId="686BAD1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1CB1533" w14:textId="096C71A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6F907C5" w14:textId="040C753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AABB38F" w14:textId="558717A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814481F" w14:textId="4A53391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D1F9890" w14:textId="0F2D17F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40D76824" w14:textId="77777777" w:rsidTr="00894ED5">
        <w:tc>
          <w:tcPr>
            <w:tcW w:w="1111" w:type="dxa"/>
          </w:tcPr>
          <w:p w14:paraId="5F16B37F" w14:textId="5B1257F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蹇卦</w:t>
            </w:r>
            <w:proofErr w:type="spellEnd"/>
          </w:p>
        </w:tc>
        <w:tc>
          <w:tcPr>
            <w:tcW w:w="1111" w:type="dxa"/>
          </w:tcPr>
          <w:p w14:paraId="04F107C6" w14:textId="41BE876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DC3FB57" w14:textId="39147A3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28E0C3A" w14:textId="36691CF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E77DBD2" w14:textId="34B23BA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738DD75" w14:textId="7D3DEAC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B94A6FF" w14:textId="4E5C68F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526DEB12" w14:textId="77777777" w:rsidTr="00894ED5">
        <w:tc>
          <w:tcPr>
            <w:tcW w:w="1111" w:type="dxa"/>
          </w:tcPr>
          <w:p w14:paraId="22C30F50" w14:textId="5FDBD42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解卦</w:t>
            </w:r>
            <w:proofErr w:type="spellEnd"/>
          </w:p>
        </w:tc>
        <w:tc>
          <w:tcPr>
            <w:tcW w:w="1111" w:type="dxa"/>
          </w:tcPr>
          <w:p w14:paraId="302F288F" w14:textId="6FA0FC1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C33CE24" w14:textId="54FD97F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A780CE7" w14:textId="7A99E4C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A93BAE2" w14:textId="4C873B6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0753615" w14:textId="2394930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BA8B67F" w14:textId="6A1F24D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55CC66A1" w14:textId="77777777" w:rsidTr="00894ED5">
        <w:tc>
          <w:tcPr>
            <w:tcW w:w="1111" w:type="dxa"/>
          </w:tcPr>
          <w:p w14:paraId="5DDFEF93" w14:textId="6AA165D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损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72F6B2AA" w14:textId="458A89B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D3122E8" w14:textId="284C097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11527EC" w14:textId="588DF49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3A97C81" w14:textId="3AD9BE1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81A0655" w14:textId="273BB6B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9719776" w14:textId="44E80AA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2CA3360" w14:textId="77777777" w:rsidTr="00894ED5">
        <w:tc>
          <w:tcPr>
            <w:tcW w:w="1111" w:type="dxa"/>
          </w:tcPr>
          <w:p w14:paraId="1D8A0362" w14:textId="5C79B50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益卦</w:t>
            </w:r>
            <w:proofErr w:type="spellEnd"/>
          </w:p>
        </w:tc>
        <w:tc>
          <w:tcPr>
            <w:tcW w:w="1111" w:type="dxa"/>
          </w:tcPr>
          <w:p w14:paraId="52B098B9" w14:textId="5D907E7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BDFCE0B" w14:textId="3A4EB9E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3F057DC" w14:textId="00A813B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66760ED" w14:textId="2500679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6FE1AF1" w14:textId="74A3FD3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D5C8E41" w14:textId="7B7FB8D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438A2468" w14:textId="77777777" w:rsidTr="00894ED5">
        <w:tc>
          <w:tcPr>
            <w:tcW w:w="1111" w:type="dxa"/>
          </w:tcPr>
          <w:p w14:paraId="4221A299" w14:textId="2BAD488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夬卦</w:t>
            </w:r>
            <w:proofErr w:type="spellEnd"/>
          </w:p>
        </w:tc>
        <w:tc>
          <w:tcPr>
            <w:tcW w:w="1111" w:type="dxa"/>
          </w:tcPr>
          <w:p w14:paraId="1F678E51" w14:textId="595094D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2CB7EE2" w14:textId="26225D6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3CF8C8D" w14:textId="6E5253C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C4FDF01" w14:textId="059098D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F2B04C6" w14:textId="0602735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06310DA" w14:textId="2642F5E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0368445F" w14:textId="77777777" w:rsidTr="00894ED5">
        <w:tc>
          <w:tcPr>
            <w:tcW w:w="1111" w:type="dxa"/>
          </w:tcPr>
          <w:p w14:paraId="25A37FE0" w14:textId="7348123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姤卦</w:t>
            </w:r>
            <w:proofErr w:type="spellEnd"/>
          </w:p>
        </w:tc>
        <w:tc>
          <w:tcPr>
            <w:tcW w:w="1111" w:type="dxa"/>
          </w:tcPr>
          <w:p w14:paraId="0C6D82E7" w14:textId="2C61655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043992E" w14:textId="58C4666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C585B92" w14:textId="7877EE4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4BDAC10" w14:textId="49AA437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B7E81E1" w14:textId="7089FB4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F498B0D" w14:textId="679CC83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49D9D66" w14:textId="77777777" w:rsidTr="00894ED5">
        <w:tc>
          <w:tcPr>
            <w:tcW w:w="1111" w:type="dxa"/>
          </w:tcPr>
          <w:p w14:paraId="5213B166" w14:textId="4B16577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萃卦</w:t>
            </w:r>
            <w:proofErr w:type="spellEnd"/>
          </w:p>
        </w:tc>
        <w:tc>
          <w:tcPr>
            <w:tcW w:w="1111" w:type="dxa"/>
          </w:tcPr>
          <w:p w14:paraId="58897B6E" w14:textId="41BCF6B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D5121F3" w14:textId="1EF98E5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C902BD7" w14:textId="610BB51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1EE924C" w14:textId="5A9C34F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86F5A7C" w14:textId="2A04E27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2EEF79B" w14:textId="1F5EBA6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233680FC" w14:textId="77777777" w:rsidTr="00894ED5">
        <w:tc>
          <w:tcPr>
            <w:tcW w:w="1111" w:type="dxa"/>
          </w:tcPr>
          <w:p w14:paraId="4DAC0C5A" w14:textId="17C9DA6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lastRenderedPageBreak/>
              <w:t>升卦</w:t>
            </w:r>
            <w:proofErr w:type="spellEnd"/>
          </w:p>
        </w:tc>
        <w:tc>
          <w:tcPr>
            <w:tcW w:w="1111" w:type="dxa"/>
          </w:tcPr>
          <w:p w14:paraId="5C62AF50" w14:textId="1EF2877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0EC6900" w14:textId="1BBB175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8851625" w14:textId="7594307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4AF478F" w14:textId="3A19340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35902AF" w14:textId="728B51C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8C89CDC" w14:textId="33A74BA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016A9DC7" w14:textId="77777777" w:rsidTr="00894ED5">
        <w:tc>
          <w:tcPr>
            <w:tcW w:w="1111" w:type="dxa"/>
          </w:tcPr>
          <w:p w14:paraId="7CFF0DF3" w14:textId="0D5FA23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困卦</w:t>
            </w:r>
            <w:proofErr w:type="spellEnd"/>
          </w:p>
        </w:tc>
        <w:tc>
          <w:tcPr>
            <w:tcW w:w="1111" w:type="dxa"/>
          </w:tcPr>
          <w:p w14:paraId="5FC70B47" w14:textId="2F23618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2088120" w14:textId="5B14306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B4E9CC3" w14:textId="386443F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1E0D3A9" w14:textId="441CC3C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924C6AC" w14:textId="6F28618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2E68AE1" w14:textId="5CF37B5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16A23D56" w14:textId="77777777" w:rsidTr="00894ED5">
        <w:tc>
          <w:tcPr>
            <w:tcW w:w="1111" w:type="dxa"/>
          </w:tcPr>
          <w:p w14:paraId="72338C12" w14:textId="4874E7A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井卦</w:t>
            </w:r>
            <w:proofErr w:type="spellEnd"/>
          </w:p>
        </w:tc>
        <w:tc>
          <w:tcPr>
            <w:tcW w:w="1111" w:type="dxa"/>
          </w:tcPr>
          <w:p w14:paraId="3E9171E5" w14:textId="2FCDF24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CCB3E06" w14:textId="76FBF60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C17523B" w14:textId="7751514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5BA8A8F" w14:textId="1DC5DFC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06263B8" w14:textId="0866731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9986687" w14:textId="644E8EF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C62AD14" w14:textId="77777777" w:rsidTr="00894ED5">
        <w:tc>
          <w:tcPr>
            <w:tcW w:w="1111" w:type="dxa"/>
          </w:tcPr>
          <w:p w14:paraId="6917BC1F" w14:textId="7B53C7F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革卦</w:t>
            </w:r>
            <w:proofErr w:type="spellEnd"/>
          </w:p>
        </w:tc>
        <w:tc>
          <w:tcPr>
            <w:tcW w:w="1111" w:type="dxa"/>
          </w:tcPr>
          <w:p w14:paraId="4E98CDB9" w14:textId="6E32639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7191197" w14:textId="4BFC62F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7C4B075" w14:textId="0111F0E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FB27A34" w14:textId="7E8A7EA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D0706EB" w14:textId="4C8C637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1A119AB" w14:textId="45DDF84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58735AD8" w14:textId="77777777" w:rsidTr="00894ED5">
        <w:tc>
          <w:tcPr>
            <w:tcW w:w="1111" w:type="dxa"/>
          </w:tcPr>
          <w:p w14:paraId="7096D10C" w14:textId="5A6F0EC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鼎卦</w:t>
            </w:r>
            <w:proofErr w:type="spellEnd"/>
          </w:p>
        </w:tc>
        <w:tc>
          <w:tcPr>
            <w:tcW w:w="1111" w:type="dxa"/>
          </w:tcPr>
          <w:p w14:paraId="64DEB211" w14:textId="67ACD6D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E6227FE" w14:textId="60D4C95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6A511BE" w14:textId="5218629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5A67107" w14:textId="4F29FC6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D4AEC8F" w14:textId="3B7C1C6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E62340B" w14:textId="62ACDB7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1FFB67A" w14:textId="77777777" w:rsidTr="00894ED5">
        <w:tc>
          <w:tcPr>
            <w:tcW w:w="1111" w:type="dxa"/>
          </w:tcPr>
          <w:p w14:paraId="5C70E9EF" w14:textId="248CE07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震卦</w:t>
            </w:r>
            <w:proofErr w:type="spellEnd"/>
          </w:p>
        </w:tc>
        <w:tc>
          <w:tcPr>
            <w:tcW w:w="1111" w:type="dxa"/>
          </w:tcPr>
          <w:p w14:paraId="72CB4B04" w14:textId="5EF5DD7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C09C672" w14:textId="706703A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E0EF622" w14:textId="3E8C81D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F052D6D" w14:textId="1AD92A6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4AC757B" w14:textId="6C3789C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723C315" w14:textId="7126E94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21AA9A39" w14:textId="77777777" w:rsidTr="00894ED5">
        <w:tc>
          <w:tcPr>
            <w:tcW w:w="1111" w:type="dxa"/>
          </w:tcPr>
          <w:p w14:paraId="6A08227C" w14:textId="6BD2AC1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艮卦</w:t>
            </w:r>
            <w:proofErr w:type="spellEnd"/>
          </w:p>
        </w:tc>
        <w:tc>
          <w:tcPr>
            <w:tcW w:w="1111" w:type="dxa"/>
          </w:tcPr>
          <w:p w14:paraId="551FE9C7" w14:textId="59E4C60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458655D" w14:textId="2EA763F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E35741C" w14:textId="2410FF2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3B4090D" w14:textId="7380CA1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CCBF803" w14:textId="706A3BB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7F65F15" w14:textId="4DC4D61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071C9FCF" w14:textId="77777777" w:rsidTr="00894ED5">
        <w:tc>
          <w:tcPr>
            <w:tcW w:w="1111" w:type="dxa"/>
          </w:tcPr>
          <w:p w14:paraId="28EB3E45" w14:textId="7A64306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渐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63C0B46E" w14:textId="229E900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2D6D838" w14:textId="03C0871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731CAA4" w14:textId="2B2B1EA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C37B772" w14:textId="5AC072A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08536ED" w14:textId="636CF77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19909E0" w14:textId="0188414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4136EF1A" w14:textId="77777777" w:rsidTr="00894ED5">
        <w:tc>
          <w:tcPr>
            <w:tcW w:w="1111" w:type="dxa"/>
          </w:tcPr>
          <w:p w14:paraId="702B7BF9" w14:textId="3CC8ACC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归</w:t>
            </w:r>
            <w:r w:rsidRPr="00605A0C">
              <w:rPr>
                <w:rFonts w:ascii="MS Mincho" w:eastAsia="MS Mincho" w:hAnsi="MS Mincho" w:cs="MS Mincho" w:hint="eastAsia"/>
              </w:rPr>
              <w:t>妹卦</w:t>
            </w:r>
            <w:proofErr w:type="spellEnd"/>
          </w:p>
        </w:tc>
        <w:tc>
          <w:tcPr>
            <w:tcW w:w="1111" w:type="dxa"/>
          </w:tcPr>
          <w:p w14:paraId="4F3FED00" w14:textId="06FB2B9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274086B" w14:textId="5D17805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873CE89" w14:textId="54B0C3A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DC71332" w14:textId="7E1177A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9382C32" w14:textId="588D894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B045B80" w14:textId="370C0D9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6A281CC6" w14:textId="77777777" w:rsidTr="00894ED5">
        <w:tc>
          <w:tcPr>
            <w:tcW w:w="1111" w:type="dxa"/>
          </w:tcPr>
          <w:p w14:paraId="737F9BB9" w14:textId="786D293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丰卦</w:t>
            </w:r>
            <w:proofErr w:type="spellEnd"/>
          </w:p>
        </w:tc>
        <w:tc>
          <w:tcPr>
            <w:tcW w:w="1111" w:type="dxa"/>
          </w:tcPr>
          <w:p w14:paraId="0185FBE7" w14:textId="454148E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C1D6B6B" w14:textId="2C76718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FAE9893" w14:textId="1501DDB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820274A" w14:textId="5844F54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49028FD" w14:textId="6C1C59C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98122FC" w14:textId="64A6C7F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7B8CE863" w14:textId="77777777" w:rsidTr="00894ED5">
        <w:tc>
          <w:tcPr>
            <w:tcW w:w="1111" w:type="dxa"/>
          </w:tcPr>
          <w:p w14:paraId="1FE4C241" w14:textId="0E98DFB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旅卦</w:t>
            </w:r>
            <w:proofErr w:type="spellEnd"/>
          </w:p>
        </w:tc>
        <w:tc>
          <w:tcPr>
            <w:tcW w:w="1111" w:type="dxa"/>
          </w:tcPr>
          <w:p w14:paraId="25FD07CA" w14:textId="3150E72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720917E" w14:textId="04A1986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77A890F" w14:textId="76D4342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2E8C8B5" w14:textId="05AD191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768B3CC" w14:textId="3191718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6C6969D" w14:textId="0D33AD2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2ABD8FA6" w14:textId="77777777" w:rsidTr="00894ED5">
        <w:tc>
          <w:tcPr>
            <w:tcW w:w="1111" w:type="dxa"/>
          </w:tcPr>
          <w:p w14:paraId="67BC189F" w14:textId="6707239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巽卦</w:t>
            </w:r>
            <w:proofErr w:type="spellEnd"/>
          </w:p>
        </w:tc>
        <w:tc>
          <w:tcPr>
            <w:tcW w:w="1111" w:type="dxa"/>
          </w:tcPr>
          <w:p w14:paraId="360972F0" w14:textId="0C9C2C7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238B3F99" w14:textId="0DC79AF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013A554" w14:textId="1D4C120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CBA4BB2" w14:textId="00CCD49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1F6F71C" w14:textId="25DDD6F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A72A1FF" w14:textId="14E1C08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76957607" w14:textId="77777777" w:rsidTr="00894ED5">
        <w:tc>
          <w:tcPr>
            <w:tcW w:w="1111" w:type="dxa"/>
          </w:tcPr>
          <w:p w14:paraId="453CAF3E" w14:textId="340A3BA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兑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441BB27E" w14:textId="7C56EC0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59B64DC" w14:textId="4D576FB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5794B00" w14:textId="76EBF47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93F1B3C" w14:textId="1DFAF4E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504BDA5" w14:textId="3A0D2DA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1EC0556" w14:textId="6DE3DE7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1654AA0F" w14:textId="77777777" w:rsidTr="00894ED5">
        <w:tc>
          <w:tcPr>
            <w:tcW w:w="1111" w:type="dxa"/>
          </w:tcPr>
          <w:p w14:paraId="5EDDD6D0" w14:textId="0241380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涣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7F86D588" w14:textId="2F60CF3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2BAB8CA" w14:textId="5151AD2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0501D4A" w14:textId="75FA19E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C8055C2" w14:textId="62270C8E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266BDF6" w14:textId="6514F4E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A9236FF" w14:textId="7254A3CC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449D28C0" w14:textId="77777777" w:rsidTr="00894ED5">
        <w:tc>
          <w:tcPr>
            <w:tcW w:w="1111" w:type="dxa"/>
          </w:tcPr>
          <w:p w14:paraId="490CCEA0" w14:textId="4C83F4E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ascii="微软雅黑" w:eastAsia="微软雅黑" w:hAnsi="微软雅黑" w:cs="微软雅黑" w:hint="eastAsia"/>
              </w:rPr>
              <w:t>节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0B5FAD6A" w14:textId="26E9E02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08C7473" w14:textId="0499E34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75C61C7" w14:textId="6920850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0E1FEED4" w14:textId="2F1ACFB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7A1A0531" w14:textId="4C51909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53462242" w14:textId="7D6A8402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399DD50C" w14:textId="77777777" w:rsidTr="00894ED5">
        <w:tc>
          <w:tcPr>
            <w:tcW w:w="1111" w:type="dxa"/>
          </w:tcPr>
          <w:p w14:paraId="5C31215E" w14:textId="016B305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中孚卦</w:t>
            </w:r>
            <w:proofErr w:type="spellEnd"/>
          </w:p>
        </w:tc>
        <w:tc>
          <w:tcPr>
            <w:tcW w:w="1111" w:type="dxa"/>
          </w:tcPr>
          <w:p w14:paraId="63DA0842" w14:textId="2E7B8CA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3E7BC882" w14:textId="53FC487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2DC7F8B9" w14:textId="5C7FC21B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6B9D8E59" w14:textId="22155D63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66ACE91" w14:textId="75B86CA9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A834940" w14:textId="4F9D6CE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  <w:tr w:rsidR="007F14FB" w:rsidRPr="00CA1B49" w14:paraId="50FD140C" w14:textId="77777777" w:rsidTr="00894ED5">
        <w:tc>
          <w:tcPr>
            <w:tcW w:w="1111" w:type="dxa"/>
          </w:tcPr>
          <w:p w14:paraId="7702FB0F" w14:textId="69CC2BC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小</w:t>
            </w:r>
            <w:r w:rsidRPr="00605A0C">
              <w:rPr>
                <w:rFonts w:ascii="微软雅黑" w:eastAsia="微软雅黑" w:hAnsi="微软雅黑" w:cs="微软雅黑" w:hint="eastAsia"/>
              </w:rPr>
              <w:t>过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48665626" w14:textId="565A5C9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903D8A2" w14:textId="4019330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39A76C0" w14:textId="7DAA5884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17CA6A8F" w14:textId="691AB395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4B66BC60" w14:textId="7EBB3B17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3F559334" w14:textId="214A601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324CB829" w14:textId="77777777" w:rsidTr="00894ED5">
        <w:tc>
          <w:tcPr>
            <w:tcW w:w="1111" w:type="dxa"/>
          </w:tcPr>
          <w:p w14:paraId="17F6E841" w14:textId="296AC5C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既</w:t>
            </w:r>
            <w:r w:rsidRPr="00605A0C">
              <w:rPr>
                <w:rFonts w:ascii="微软雅黑" w:eastAsia="微软雅黑" w:hAnsi="微软雅黑" w:cs="微软雅黑" w:hint="eastAsia"/>
              </w:rPr>
              <w:t>济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7638BB8F" w14:textId="33A50C1F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98054C2" w14:textId="626AE381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4B408166" w14:textId="4B0CE69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4B107B1" w14:textId="4EBB19C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1680B86B" w14:textId="64FAEF1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632F8D4D" w14:textId="5BE8726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</w:tr>
      <w:tr w:rsidR="007F14FB" w:rsidRPr="00CA1B49" w14:paraId="1392F157" w14:textId="77777777" w:rsidTr="00894ED5">
        <w:tc>
          <w:tcPr>
            <w:tcW w:w="1111" w:type="dxa"/>
          </w:tcPr>
          <w:p w14:paraId="4441DA08" w14:textId="0122B47D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proofErr w:type="spellStart"/>
            <w:r w:rsidRPr="00605A0C">
              <w:rPr>
                <w:rFonts w:hint="eastAsia"/>
              </w:rPr>
              <w:t>未</w:t>
            </w:r>
            <w:r w:rsidRPr="00605A0C">
              <w:rPr>
                <w:rFonts w:ascii="微软雅黑" w:eastAsia="微软雅黑" w:hAnsi="微软雅黑" w:cs="微软雅黑" w:hint="eastAsia"/>
              </w:rPr>
              <w:t>济</w:t>
            </w:r>
            <w:r w:rsidRPr="00605A0C">
              <w:rPr>
                <w:rFonts w:ascii="MS Mincho" w:eastAsia="MS Mincho" w:hAnsi="MS Mincho" w:cs="MS Mincho" w:hint="eastAsia"/>
              </w:rPr>
              <w:t>卦</w:t>
            </w:r>
            <w:proofErr w:type="spellEnd"/>
          </w:p>
        </w:tc>
        <w:tc>
          <w:tcPr>
            <w:tcW w:w="1111" w:type="dxa"/>
          </w:tcPr>
          <w:p w14:paraId="2D563648" w14:textId="6F561D08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F6D25AC" w14:textId="2A26732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794B1631" w14:textId="0C13E0E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09F466B" w14:textId="22AA1E60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  <w:tc>
          <w:tcPr>
            <w:tcW w:w="1111" w:type="dxa"/>
          </w:tcPr>
          <w:p w14:paraId="095D5103" w14:textId="2E8A70BA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阴</w:t>
            </w:r>
          </w:p>
        </w:tc>
        <w:tc>
          <w:tcPr>
            <w:tcW w:w="1111" w:type="dxa"/>
          </w:tcPr>
          <w:p w14:paraId="5BF9A745" w14:textId="504A5AA6" w:rsidR="007F14FB" w:rsidRPr="00CA1B49" w:rsidRDefault="007F14FB" w:rsidP="007F14FB">
            <w:pPr>
              <w:rPr>
                <w:rFonts w:ascii="宋体" w:eastAsia="宋体" w:hAnsi="宋体" w:hint="eastAsia"/>
              </w:rPr>
            </w:pPr>
            <w:r w:rsidRPr="00605A0C">
              <w:rPr>
                <w:rFonts w:hint="eastAsia"/>
              </w:rPr>
              <w:t>阳</w:t>
            </w:r>
          </w:p>
        </w:tc>
      </w:tr>
    </w:tbl>
    <w:p w14:paraId="07413FF8" w14:textId="77777777" w:rsidR="00621CB8" w:rsidRPr="00CA1B49" w:rsidRDefault="00621CB8">
      <w:pPr>
        <w:rPr>
          <w:rFonts w:ascii="宋体" w:eastAsia="宋体" w:hAnsi="宋体" w:hint="eastAsia"/>
        </w:rPr>
      </w:pPr>
    </w:p>
    <w:sectPr w:rsidR="00621CB8" w:rsidRPr="00CA1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4A510" w14:textId="77777777" w:rsidR="00306F98" w:rsidRDefault="00306F98" w:rsidP="00DB378E">
      <w:pPr>
        <w:spacing w:after="0" w:line="240" w:lineRule="auto"/>
      </w:pPr>
      <w:r>
        <w:separator/>
      </w:r>
    </w:p>
  </w:endnote>
  <w:endnote w:type="continuationSeparator" w:id="0">
    <w:p w14:paraId="1238CD00" w14:textId="77777777" w:rsidR="00306F98" w:rsidRDefault="00306F98" w:rsidP="00DB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A082C" w14:textId="77777777" w:rsidR="00306F98" w:rsidRDefault="00306F98" w:rsidP="00DB378E">
      <w:pPr>
        <w:spacing w:after="0" w:line="240" w:lineRule="auto"/>
      </w:pPr>
      <w:r>
        <w:separator/>
      </w:r>
    </w:p>
  </w:footnote>
  <w:footnote w:type="continuationSeparator" w:id="0">
    <w:p w14:paraId="0F3B6724" w14:textId="77777777" w:rsidR="00306F98" w:rsidRDefault="00306F98" w:rsidP="00DB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310569">
    <w:abstractNumId w:val="8"/>
  </w:num>
  <w:num w:numId="2" w16cid:durableId="426851881">
    <w:abstractNumId w:val="6"/>
  </w:num>
  <w:num w:numId="3" w16cid:durableId="1809661367">
    <w:abstractNumId w:val="5"/>
  </w:num>
  <w:num w:numId="4" w16cid:durableId="2045787259">
    <w:abstractNumId w:val="4"/>
  </w:num>
  <w:num w:numId="5" w16cid:durableId="1602638149">
    <w:abstractNumId w:val="7"/>
  </w:num>
  <w:num w:numId="6" w16cid:durableId="752236233">
    <w:abstractNumId w:val="3"/>
  </w:num>
  <w:num w:numId="7" w16cid:durableId="736172960">
    <w:abstractNumId w:val="2"/>
  </w:num>
  <w:num w:numId="8" w16cid:durableId="720254945">
    <w:abstractNumId w:val="1"/>
  </w:num>
  <w:num w:numId="9" w16cid:durableId="146619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5B8"/>
    <w:rsid w:val="0015074B"/>
    <w:rsid w:val="0022041C"/>
    <w:rsid w:val="0029639D"/>
    <w:rsid w:val="002D2764"/>
    <w:rsid w:val="002E7776"/>
    <w:rsid w:val="00306F98"/>
    <w:rsid w:val="00326F90"/>
    <w:rsid w:val="004E344F"/>
    <w:rsid w:val="005571C6"/>
    <w:rsid w:val="00617526"/>
    <w:rsid w:val="00621CB8"/>
    <w:rsid w:val="00646416"/>
    <w:rsid w:val="00711053"/>
    <w:rsid w:val="00746C8A"/>
    <w:rsid w:val="007F14FB"/>
    <w:rsid w:val="00844451"/>
    <w:rsid w:val="00894ED5"/>
    <w:rsid w:val="00986684"/>
    <w:rsid w:val="00AA1D8D"/>
    <w:rsid w:val="00AE796A"/>
    <w:rsid w:val="00B20C1F"/>
    <w:rsid w:val="00B2606E"/>
    <w:rsid w:val="00B47730"/>
    <w:rsid w:val="00CA1B49"/>
    <w:rsid w:val="00CB0664"/>
    <w:rsid w:val="00CE73B8"/>
    <w:rsid w:val="00DB378E"/>
    <w:rsid w:val="00E852A8"/>
    <w:rsid w:val="00E86B9B"/>
    <w:rsid w:val="00EF1474"/>
    <w:rsid w:val="00FB3F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52611F"/>
  <w14:defaultImageDpi w14:val="300"/>
  <w15:docId w15:val="{CD7E32E4-B279-46FA-AB35-F68FE01A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羿丞 龚</cp:lastModifiedBy>
  <cp:revision>19</cp:revision>
  <dcterms:created xsi:type="dcterms:W3CDTF">2013-12-23T23:15:00Z</dcterms:created>
  <dcterms:modified xsi:type="dcterms:W3CDTF">2025-03-07T08:42:00Z</dcterms:modified>
  <cp:category/>
</cp:coreProperties>
</file>